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30B" w:rsidRPr="003D3A50" w:rsidRDefault="00095C6D" w:rsidP="00643A94">
      <w:pPr>
        <w:pStyle w:val="SenderAddress"/>
        <w:rPr>
          <w:sz w:val="22"/>
          <w:szCs w:val="22"/>
        </w:rPr>
      </w:pPr>
      <w:r w:rsidRPr="003D3A50">
        <w:rPr>
          <w:sz w:val="22"/>
          <w:szCs w:val="22"/>
        </w:rPr>
        <w:t>Peter Lonergan</w:t>
      </w:r>
    </w:p>
    <w:p w:rsidR="00FD5F91" w:rsidRPr="003D3A50" w:rsidRDefault="00095C6D" w:rsidP="00643A94">
      <w:pPr>
        <w:pStyle w:val="SenderAddress"/>
        <w:rPr>
          <w:sz w:val="22"/>
          <w:szCs w:val="22"/>
        </w:rPr>
      </w:pPr>
      <w:r w:rsidRPr="003D3A50">
        <w:rPr>
          <w:sz w:val="22"/>
          <w:szCs w:val="22"/>
        </w:rPr>
        <w:t>3 Midin Close Glenmore Park</w:t>
      </w:r>
    </w:p>
    <w:p w:rsidR="00FD5F91" w:rsidRPr="003D3A50" w:rsidRDefault="00095C6D" w:rsidP="00643A94">
      <w:pPr>
        <w:pStyle w:val="SenderAddress"/>
        <w:rPr>
          <w:sz w:val="22"/>
          <w:szCs w:val="22"/>
        </w:rPr>
      </w:pPr>
      <w:r w:rsidRPr="003D3A50">
        <w:rPr>
          <w:sz w:val="22"/>
          <w:szCs w:val="22"/>
        </w:rPr>
        <w:t>Sydney 2745</w:t>
      </w:r>
    </w:p>
    <w:p w:rsidR="00E61785" w:rsidRPr="003D3A50" w:rsidRDefault="00CA4E2B" w:rsidP="00D03629">
      <w:pPr>
        <w:pStyle w:val="Date"/>
        <w:rPr>
          <w:sz w:val="22"/>
          <w:szCs w:val="22"/>
        </w:rPr>
      </w:pPr>
      <w:r w:rsidRPr="003D3A50">
        <w:rPr>
          <w:sz w:val="22"/>
          <w:szCs w:val="22"/>
        </w:rPr>
        <w:t xml:space="preserve">May </w:t>
      </w:r>
      <w:r w:rsidR="003A3598" w:rsidRPr="003D3A50">
        <w:rPr>
          <w:sz w:val="22"/>
          <w:szCs w:val="22"/>
        </w:rPr>
        <w:t>29</w:t>
      </w:r>
      <w:r w:rsidR="00D03629" w:rsidRPr="003D3A50">
        <w:rPr>
          <w:sz w:val="22"/>
          <w:szCs w:val="22"/>
        </w:rPr>
        <w:t>, 201</w:t>
      </w:r>
      <w:r w:rsidRPr="003D3A50">
        <w:rPr>
          <w:sz w:val="22"/>
          <w:szCs w:val="22"/>
        </w:rPr>
        <w:t>3</w:t>
      </w:r>
      <w:r w:rsidR="00E61785" w:rsidRPr="003D3A50">
        <w:rPr>
          <w:sz w:val="22"/>
          <w:szCs w:val="22"/>
        </w:rPr>
        <w:tab/>
      </w:r>
    </w:p>
    <w:p w:rsidR="00FD5F91" w:rsidRPr="003D3A50" w:rsidRDefault="00E13D31" w:rsidP="00BA6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3D3A50">
        <w:rPr>
          <w:sz w:val="22"/>
          <w:szCs w:val="22"/>
          <w:lang w:val="en-AU" w:eastAsia="en-AU"/>
        </w:rPr>
        <w:t>A</w:t>
      </w:r>
      <w:r w:rsidR="003A3598" w:rsidRPr="003D3A50">
        <w:rPr>
          <w:sz w:val="22"/>
          <w:szCs w:val="22"/>
          <w:lang w:val="en-AU" w:eastAsia="en-AU"/>
        </w:rPr>
        <w:t xml:space="preserve">ustralian Wide First </w:t>
      </w:r>
      <w:r w:rsidRPr="003D3A50">
        <w:rPr>
          <w:sz w:val="22"/>
          <w:szCs w:val="22"/>
          <w:lang w:val="en-AU" w:eastAsia="en-AU"/>
        </w:rPr>
        <w:t>Aid</w:t>
      </w:r>
      <w:r w:rsidR="00B7419C" w:rsidRPr="003D3A50">
        <w:rPr>
          <w:sz w:val="22"/>
          <w:szCs w:val="22"/>
          <w:lang w:val="en-AU" w:eastAsia="en-AU"/>
        </w:rPr>
        <w:t xml:space="preserve"> </w:t>
      </w:r>
      <w:proofErr w:type="gramStart"/>
      <w:r w:rsidR="00B7419C" w:rsidRPr="003D3A50">
        <w:rPr>
          <w:sz w:val="22"/>
          <w:szCs w:val="22"/>
          <w:lang w:val="en-AU" w:eastAsia="en-AU"/>
        </w:rPr>
        <w:t xml:space="preserve">- </w:t>
      </w:r>
      <w:r w:rsidRPr="003D3A50">
        <w:rPr>
          <w:sz w:val="22"/>
          <w:szCs w:val="22"/>
          <w:lang w:val="en-AU" w:eastAsia="en-AU"/>
        </w:rPr>
        <w:t xml:space="preserve"> </w:t>
      </w:r>
      <w:r w:rsidR="00B7419C" w:rsidRPr="003D3A50">
        <w:rPr>
          <w:sz w:val="22"/>
          <w:szCs w:val="22"/>
          <w:lang w:val="en-AU" w:eastAsia="en-AU"/>
        </w:rPr>
        <w:t>Job</w:t>
      </w:r>
      <w:proofErr w:type="gramEnd"/>
      <w:r w:rsidR="00B7419C" w:rsidRPr="003D3A50">
        <w:rPr>
          <w:sz w:val="22"/>
          <w:szCs w:val="22"/>
          <w:lang w:val="en-AU" w:eastAsia="en-AU"/>
        </w:rPr>
        <w:t xml:space="preserve"> Ref:   4021087</w:t>
      </w:r>
    </w:p>
    <w:p w:rsidR="00D27A70" w:rsidRPr="003D3A50" w:rsidRDefault="00D27A70" w:rsidP="00852CDA">
      <w:pPr>
        <w:pStyle w:val="Salutation"/>
        <w:rPr>
          <w:sz w:val="22"/>
          <w:szCs w:val="22"/>
        </w:rPr>
      </w:pPr>
      <w:r w:rsidRPr="003D3A50">
        <w:rPr>
          <w:sz w:val="22"/>
          <w:szCs w:val="22"/>
        </w:rPr>
        <w:t xml:space="preserve">Dear </w:t>
      </w:r>
      <w:r w:rsidR="00B11A41" w:rsidRPr="003D3A50">
        <w:rPr>
          <w:sz w:val="22"/>
          <w:szCs w:val="22"/>
        </w:rPr>
        <w:t xml:space="preserve">Sir, </w:t>
      </w:r>
      <w:r w:rsidR="00095C6D" w:rsidRPr="003D3A50">
        <w:rPr>
          <w:sz w:val="22"/>
          <w:szCs w:val="22"/>
        </w:rPr>
        <w:t>Ma’am</w:t>
      </w:r>
    </w:p>
    <w:p w:rsidR="007D4AD2" w:rsidRPr="003D3A50" w:rsidRDefault="007D4AD2" w:rsidP="006B5FCF">
      <w:pPr>
        <w:pStyle w:val="BodyText"/>
        <w:jc w:val="both"/>
        <w:rPr>
          <w:sz w:val="22"/>
          <w:szCs w:val="22"/>
        </w:rPr>
      </w:pPr>
      <w:r w:rsidRPr="003D3A50">
        <w:rPr>
          <w:sz w:val="22"/>
          <w:szCs w:val="22"/>
        </w:rPr>
        <w:t xml:space="preserve">I am writing </w:t>
      </w:r>
      <w:r w:rsidR="00CE0F62" w:rsidRPr="003D3A50">
        <w:rPr>
          <w:sz w:val="22"/>
          <w:szCs w:val="22"/>
        </w:rPr>
        <w:t xml:space="preserve">to inform you that I’m very interested in becoming a </w:t>
      </w:r>
      <w:r w:rsidR="003A3598" w:rsidRPr="003D3A50">
        <w:rPr>
          <w:sz w:val="22"/>
          <w:szCs w:val="22"/>
        </w:rPr>
        <w:t xml:space="preserve">permanent </w:t>
      </w:r>
      <w:r w:rsidR="00E61785" w:rsidRPr="003D3A50">
        <w:rPr>
          <w:sz w:val="22"/>
          <w:szCs w:val="22"/>
        </w:rPr>
        <w:t>trainer / assessor.</w:t>
      </w:r>
      <w:r w:rsidR="00CE0F62" w:rsidRPr="003D3A50">
        <w:rPr>
          <w:sz w:val="22"/>
          <w:szCs w:val="22"/>
        </w:rPr>
        <w:t xml:space="preserve"> </w:t>
      </w:r>
      <w:r w:rsidR="00D03629" w:rsidRPr="003D3A50">
        <w:rPr>
          <w:sz w:val="22"/>
          <w:szCs w:val="22"/>
        </w:rPr>
        <w:t xml:space="preserve">The </w:t>
      </w:r>
      <w:r w:rsidRPr="003D3A50">
        <w:rPr>
          <w:sz w:val="22"/>
          <w:szCs w:val="22"/>
        </w:rPr>
        <w:t>position requirements and my skills are a perfect match.</w:t>
      </w:r>
    </w:p>
    <w:p w:rsidR="00BA63A1" w:rsidRPr="003D3A50" w:rsidRDefault="002F7A16" w:rsidP="0009340F">
      <w:pPr>
        <w:jc w:val="both"/>
        <w:rPr>
          <w:sz w:val="22"/>
          <w:szCs w:val="22"/>
        </w:rPr>
      </w:pPr>
      <w:r w:rsidRPr="003D3A50">
        <w:rPr>
          <w:sz w:val="22"/>
          <w:szCs w:val="22"/>
        </w:rPr>
        <w:t>I have just recently discharged (May 2013)</w:t>
      </w:r>
      <w:r w:rsidRPr="003D3A50">
        <w:rPr>
          <w:sz w:val="22"/>
          <w:szCs w:val="22"/>
        </w:rPr>
        <w:t xml:space="preserve"> </w:t>
      </w:r>
      <w:r w:rsidRPr="003D3A50">
        <w:rPr>
          <w:sz w:val="22"/>
          <w:szCs w:val="22"/>
        </w:rPr>
        <w:t xml:space="preserve">from the Australian </w:t>
      </w:r>
      <w:proofErr w:type="spellStart"/>
      <w:r w:rsidRPr="003D3A50">
        <w:rPr>
          <w:sz w:val="22"/>
          <w:szCs w:val="22"/>
        </w:rPr>
        <w:t>Defence</w:t>
      </w:r>
      <w:proofErr w:type="spellEnd"/>
      <w:r w:rsidRPr="003D3A50">
        <w:rPr>
          <w:sz w:val="22"/>
          <w:szCs w:val="22"/>
        </w:rPr>
        <w:t xml:space="preserve"> Force (Army) after 20 </w:t>
      </w:r>
      <w:r w:rsidRPr="003D3A50">
        <w:rPr>
          <w:sz w:val="22"/>
          <w:szCs w:val="22"/>
        </w:rPr>
        <w:t>years’ service</w:t>
      </w:r>
      <w:r w:rsidRPr="003D3A50">
        <w:rPr>
          <w:sz w:val="22"/>
          <w:szCs w:val="22"/>
        </w:rPr>
        <w:t xml:space="preserve"> where I was employed as a Senior Medical Supervisor. </w:t>
      </w:r>
      <w:r w:rsidR="007D4AD2" w:rsidRPr="003D3A50">
        <w:rPr>
          <w:sz w:val="22"/>
          <w:szCs w:val="22"/>
        </w:rPr>
        <w:t xml:space="preserve">As you’ll see on my enclosed </w:t>
      </w:r>
      <w:r w:rsidR="00CE0F62" w:rsidRPr="003D3A50">
        <w:rPr>
          <w:sz w:val="22"/>
          <w:szCs w:val="22"/>
        </w:rPr>
        <w:t>CV,</w:t>
      </w:r>
      <w:r w:rsidR="007D4AD2" w:rsidRPr="003D3A50">
        <w:rPr>
          <w:sz w:val="22"/>
          <w:szCs w:val="22"/>
        </w:rPr>
        <w:t xml:space="preserve"> I have the educational background, professional experience, and track record for which </w:t>
      </w:r>
      <w:r w:rsidR="006B5FCF" w:rsidRPr="003D3A50">
        <w:rPr>
          <w:sz w:val="22"/>
          <w:szCs w:val="22"/>
        </w:rPr>
        <w:t>I feel has meet all the essential criteria outlined</w:t>
      </w:r>
      <w:r w:rsidR="00E61785" w:rsidRPr="003D3A50">
        <w:rPr>
          <w:sz w:val="22"/>
          <w:szCs w:val="22"/>
        </w:rPr>
        <w:t>.</w:t>
      </w:r>
      <w:r w:rsidR="006B5FCF" w:rsidRPr="003D3A50">
        <w:rPr>
          <w:rFonts w:ascii="HelveticaNeueLT Std Lt" w:hAnsi="HelveticaNeueLT Std Lt" w:cs="Arial"/>
          <w:sz w:val="22"/>
          <w:szCs w:val="22"/>
        </w:rPr>
        <w:t xml:space="preserve"> </w:t>
      </w:r>
      <w:r w:rsidR="007D4AD2" w:rsidRPr="003D3A50">
        <w:rPr>
          <w:sz w:val="22"/>
          <w:szCs w:val="22"/>
        </w:rPr>
        <w:t xml:space="preserve">In addition, I am motivated and enthusiastic, and would appreciate the opportunity to contribute to your </w:t>
      </w:r>
      <w:r w:rsidR="00C841E1" w:rsidRPr="003D3A50">
        <w:rPr>
          <w:sz w:val="22"/>
          <w:szCs w:val="22"/>
        </w:rPr>
        <w:t>company’s</w:t>
      </w:r>
      <w:r w:rsidR="007D4AD2" w:rsidRPr="003D3A50">
        <w:rPr>
          <w:sz w:val="22"/>
          <w:szCs w:val="22"/>
        </w:rPr>
        <w:t xml:space="preserve"> </w:t>
      </w:r>
      <w:r w:rsidR="00CE0F62" w:rsidRPr="003D3A50">
        <w:rPr>
          <w:sz w:val="22"/>
          <w:szCs w:val="22"/>
        </w:rPr>
        <w:t xml:space="preserve">development and </w:t>
      </w:r>
      <w:r w:rsidR="007D4AD2" w:rsidRPr="003D3A50">
        <w:rPr>
          <w:sz w:val="22"/>
          <w:szCs w:val="22"/>
        </w:rPr>
        <w:t>success.</w:t>
      </w:r>
    </w:p>
    <w:p w:rsidR="0009340F" w:rsidRPr="003D3A50" w:rsidRDefault="0009340F" w:rsidP="0009340F">
      <w:pPr>
        <w:jc w:val="both"/>
        <w:rPr>
          <w:rFonts w:ascii="HelveticaNeueLT Std Lt" w:hAnsi="HelveticaNeueLT Std Lt" w:cs="Arial"/>
          <w:sz w:val="22"/>
          <w:szCs w:val="22"/>
        </w:rPr>
      </w:pPr>
    </w:p>
    <w:p w:rsidR="002F7A16" w:rsidRPr="003D3A50" w:rsidRDefault="00F5338E" w:rsidP="00F5338E">
      <w:pPr>
        <w:tabs>
          <w:tab w:val="left" w:pos="0"/>
        </w:tabs>
        <w:ind w:firstLine="1"/>
        <w:jc w:val="both"/>
        <w:rPr>
          <w:color w:val="000000"/>
          <w:sz w:val="22"/>
          <w:szCs w:val="22"/>
        </w:rPr>
      </w:pPr>
      <w:r w:rsidRPr="003D3A50">
        <w:rPr>
          <w:color w:val="000000"/>
          <w:sz w:val="22"/>
          <w:szCs w:val="22"/>
        </w:rPr>
        <w:t xml:space="preserve">My teaching experiences both inside and outside of </w:t>
      </w:r>
      <w:proofErr w:type="spellStart"/>
      <w:r w:rsidRPr="003D3A50">
        <w:rPr>
          <w:color w:val="000000"/>
          <w:sz w:val="22"/>
          <w:szCs w:val="22"/>
        </w:rPr>
        <w:t>Defence</w:t>
      </w:r>
      <w:proofErr w:type="spellEnd"/>
      <w:r w:rsidRPr="003D3A50">
        <w:rPr>
          <w:color w:val="000000"/>
          <w:sz w:val="22"/>
          <w:szCs w:val="22"/>
        </w:rPr>
        <w:t xml:space="preserve"> extends over 14 years. I am currently teaching (First Aid basic/advanced</w:t>
      </w:r>
      <w:r w:rsidR="0009340F" w:rsidRPr="003D3A50">
        <w:rPr>
          <w:color w:val="000000"/>
          <w:sz w:val="22"/>
          <w:szCs w:val="22"/>
        </w:rPr>
        <w:t>, Asthma &amp; Anaphylaxis,</w:t>
      </w:r>
      <w:r w:rsidRPr="003D3A50">
        <w:rPr>
          <w:color w:val="000000"/>
          <w:sz w:val="22"/>
          <w:szCs w:val="22"/>
        </w:rPr>
        <w:t xml:space="preserve"> and CPR courses) on a part time basis (14 months) with Training Aid Australia who are located in the CBD of Sydney.</w:t>
      </w:r>
      <w:r w:rsidR="003A3598" w:rsidRPr="003D3A50">
        <w:rPr>
          <w:color w:val="000000"/>
          <w:sz w:val="22"/>
          <w:szCs w:val="22"/>
        </w:rPr>
        <w:t xml:space="preserve"> I</w:t>
      </w:r>
      <w:r w:rsidR="002F7A16" w:rsidRPr="003D3A50">
        <w:rPr>
          <w:color w:val="000000"/>
          <w:sz w:val="22"/>
          <w:szCs w:val="22"/>
        </w:rPr>
        <w:t xml:space="preserve"> currently have my own stores which include: manikins</w:t>
      </w:r>
      <w:r w:rsidR="00B7419C" w:rsidRPr="003D3A50">
        <w:rPr>
          <w:color w:val="000000"/>
          <w:sz w:val="22"/>
          <w:szCs w:val="22"/>
        </w:rPr>
        <w:t xml:space="preserve"> (7)</w:t>
      </w:r>
      <w:r w:rsidR="002F7A16" w:rsidRPr="003D3A50">
        <w:rPr>
          <w:color w:val="000000"/>
          <w:sz w:val="22"/>
          <w:szCs w:val="22"/>
        </w:rPr>
        <w:t xml:space="preserve">, first aid supplies, training </w:t>
      </w:r>
      <w:proofErr w:type="spellStart"/>
      <w:r w:rsidR="00B7419C" w:rsidRPr="003D3A50">
        <w:rPr>
          <w:color w:val="000000"/>
          <w:sz w:val="22"/>
          <w:szCs w:val="22"/>
        </w:rPr>
        <w:t>defib</w:t>
      </w:r>
      <w:proofErr w:type="spellEnd"/>
      <w:r w:rsidR="002F7A16" w:rsidRPr="003D3A50">
        <w:rPr>
          <w:color w:val="000000"/>
          <w:sz w:val="22"/>
          <w:szCs w:val="22"/>
        </w:rPr>
        <w:t>, projector</w:t>
      </w:r>
      <w:r w:rsidR="00B7419C" w:rsidRPr="003D3A50">
        <w:rPr>
          <w:color w:val="000000"/>
          <w:sz w:val="22"/>
          <w:szCs w:val="22"/>
        </w:rPr>
        <w:t xml:space="preserve"> and</w:t>
      </w:r>
      <w:r w:rsidR="002F7A16" w:rsidRPr="003D3A50">
        <w:rPr>
          <w:color w:val="000000"/>
          <w:sz w:val="22"/>
          <w:szCs w:val="22"/>
        </w:rPr>
        <w:t xml:space="preserve"> laptop). </w:t>
      </w:r>
    </w:p>
    <w:p w:rsidR="00F5338E" w:rsidRPr="003D3A50" w:rsidRDefault="003A3598" w:rsidP="00F5338E">
      <w:pPr>
        <w:tabs>
          <w:tab w:val="left" w:pos="0"/>
        </w:tabs>
        <w:ind w:firstLine="1"/>
        <w:jc w:val="both"/>
        <w:rPr>
          <w:color w:val="000000"/>
          <w:sz w:val="22"/>
          <w:szCs w:val="22"/>
        </w:rPr>
      </w:pPr>
      <w:r w:rsidRPr="003D3A50">
        <w:rPr>
          <w:color w:val="000000"/>
          <w:sz w:val="22"/>
          <w:szCs w:val="22"/>
        </w:rPr>
        <w:t xml:space="preserve"> </w:t>
      </w:r>
    </w:p>
    <w:p w:rsidR="00C33BA7" w:rsidRPr="003D3A50" w:rsidRDefault="003A3598" w:rsidP="006B5FCF">
      <w:pPr>
        <w:pStyle w:val="BodyText"/>
        <w:jc w:val="both"/>
        <w:rPr>
          <w:sz w:val="22"/>
          <w:szCs w:val="22"/>
        </w:rPr>
      </w:pPr>
      <w:r w:rsidRPr="003D3A50">
        <w:rPr>
          <w:sz w:val="22"/>
          <w:szCs w:val="22"/>
        </w:rPr>
        <w:t xml:space="preserve">My expectations </w:t>
      </w:r>
      <w:r w:rsidR="00C33BA7" w:rsidRPr="003D3A50">
        <w:rPr>
          <w:sz w:val="22"/>
          <w:szCs w:val="22"/>
        </w:rPr>
        <w:t xml:space="preserve">for this role include facilitating all the courses I run to an exceptional </w:t>
      </w:r>
      <w:r w:rsidR="0050547C" w:rsidRPr="003D3A50">
        <w:rPr>
          <w:sz w:val="22"/>
          <w:szCs w:val="22"/>
        </w:rPr>
        <w:t>standard, which</w:t>
      </w:r>
      <w:r w:rsidR="00C33BA7" w:rsidRPr="003D3A50">
        <w:rPr>
          <w:sz w:val="22"/>
          <w:szCs w:val="22"/>
        </w:rPr>
        <w:t xml:space="preserve"> gives students </w:t>
      </w:r>
      <w:r w:rsidR="00EA1D2F" w:rsidRPr="003D3A50">
        <w:rPr>
          <w:sz w:val="22"/>
          <w:szCs w:val="22"/>
        </w:rPr>
        <w:t>a</w:t>
      </w:r>
      <w:r w:rsidR="00C33BA7" w:rsidRPr="003D3A50">
        <w:rPr>
          <w:sz w:val="22"/>
          <w:szCs w:val="22"/>
        </w:rPr>
        <w:t xml:space="preserve"> </w:t>
      </w:r>
      <w:r w:rsidR="0050547C" w:rsidRPr="003D3A50">
        <w:rPr>
          <w:sz w:val="22"/>
          <w:szCs w:val="22"/>
        </w:rPr>
        <w:t>pleasurable</w:t>
      </w:r>
      <w:r w:rsidR="00C33BA7" w:rsidRPr="003D3A50">
        <w:rPr>
          <w:sz w:val="22"/>
          <w:szCs w:val="22"/>
        </w:rPr>
        <w:t xml:space="preserve"> experience of learning</w:t>
      </w:r>
      <w:r w:rsidR="0050547C" w:rsidRPr="003D3A50">
        <w:rPr>
          <w:sz w:val="22"/>
          <w:szCs w:val="22"/>
        </w:rPr>
        <w:t xml:space="preserve"> or revising</w:t>
      </w:r>
      <w:r w:rsidR="00C33BA7" w:rsidRPr="003D3A50">
        <w:rPr>
          <w:sz w:val="22"/>
          <w:szCs w:val="22"/>
        </w:rPr>
        <w:t xml:space="preserve"> </w:t>
      </w:r>
      <w:r w:rsidR="002F7A16" w:rsidRPr="003D3A50">
        <w:rPr>
          <w:sz w:val="22"/>
          <w:szCs w:val="22"/>
        </w:rPr>
        <w:t xml:space="preserve">different </w:t>
      </w:r>
      <w:r w:rsidR="00C33BA7" w:rsidRPr="003D3A50">
        <w:rPr>
          <w:sz w:val="22"/>
          <w:szCs w:val="22"/>
        </w:rPr>
        <w:t>skill</w:t>
      </w:r>
      <w:r w:rsidR="00EA1D2F" w:rsidRPr="003D3A50">
        <w:rPr>
          <w:sz w:val="22"/>
          <w:szCs w:val="22"/>
        </w:rPr>
        <w:t xml:space="preserve"> </w:t>
      </w:r>
      <w:r w:rsidR="00C33BA7" w:rsidRPr="003D3A50">
        <w:rPr>
          <w:sz w:val="22"/>
          <w:szCs w:val="22"/>
        </w:rPr>
        <w:t>s</w:t>
      </w:r>
      <w:r w:rsidR="00EA1D2F" w:rsidRPr="003D3A50">
        <w:rPr>
          <w:sz w:val="22"/>
          <w:szCs w:val="22"/>
        </w:rPr>
        <w:t>ets</w:t>
      </w:r>
      <w:r w:rsidR="002F7A16" w:rsidRPr="003D3A50">
        <w:rPr>
          <w:sz w:val="22"/>
          <w:szCs w:val="22"/>
        </w:rPr>
        <w:t>, resulting</w:t>
      </w:r>
      <w:r w:rsidR="00C33BA7" w:rsidRPr="003D3A50">
        <w:rPr>
          <w:sz w:val="22"/>
          <w:szCs w:val="22"/>
        </w:rPr>
        <w:t xml:space="preserve"> </w:t>
      </w:r>
      <w:r w:rsidR="002F7A16" w:rsidRPr="003D3A50">
        <w:rPr>
          <w:sz w:val="22"/>
          <w:szCs w:val="22"/>
        </w:rPr>
        <w:t xml:space="preserve">in students obtaining a </w:t>
      </w:r>
      <w:r w:rsidR="00C33BA7" w:rsidRPr="003D3A50">
        <w:rPr>
          <w:sz w:val="22"/>
          <w:szCs w:val="22"/>
        </w:rPr>
        <w:t xml:space="preserve">level of confidence to be able to perform </w:t>
      </w:r>
      <w:r w:rsidR="0050547C" w:rsidRPr="003D3A50">
        <w:rPr>
          <w:sz w:val="22"/>
          <w:szCs w:val="22"/>
        </w:rPr>
        <w:t>the</w:t>
      </w:r>
      <w:r w:rsidR="00C33BA7" w:rsidRPr="003D3A50">
        <w:rPr>
          <w:sz w:val="22"/>
          <w:szCs w:val="22"/>
        </w:rPr>
        <w:t>se skills as soon as they leave the classroom</w:t>
      </w:r>
      <w:r w:rsidR="0050547C" w:rsidRPr="003D3A50">
        <w:rPr>
          <w:sz w:val="22"/>
          <w:szCs w:val="22"/>
        </w:rPr>
        <w:t xml:space="preserve"> environment</w:t>
      </w:r>
      <w:r w:rsidR="00C33BA7" w:rsidRPr="003D3A50">
        <w:rPr>
          <w:sz w:val="22"/>
          <w:szCs w:val="22"/>
        </w:rPr>
        <w:t>.</w:t>
      </w:r>
      <w:r w:rsidR="0050547C" w:rsidRPr="003D3A50">
        <w:rPr>
          <w:sz w:val="22"/>
          <w:szCs w:val="22"/>
        </w:rPr>
        <w:t xml:space="preserve"> </w:t>
      </w:r>
      <w:r w:rsidR="002F7A16" w:rsidRPr="003D3A50">
        <w:rPr>
          <w:sz w:val="22"/>
          <w:szCs w:val="22"/>
        </w:rPr>
        <w:t xml:space="preserve">If given the opportunity to work as a </w:t>
      </w:r>
      <w:r w:rsidR="00345F24" w:rsidRPr="003D3A50">
        <w:rPr>
          <w:sz w:val="22"/>
          <w:szCs w:val="22"/>
        </w:rPr>
        <w:t>permanent trainer I feel I can value add to the company by offering a different prospective to first aid trai</w:t>
      </w:r>
      <w:bookmarkStart w:id="0" w:name="_GoBack"/>
      <w:bookmarkEnd w:id="0"/>
      <w:r w:rsidR="00345F24" w:rsidRPr="003D3A50">
        <w:rPr>
          <w:sz w:val="22"/>
          <w:szCs w:val="22"/>
        </w:rPr>
        <w:t xml:space="preserve">ning. In previous courses I have run, I have had over welling positive feedback when using my military background to reinforce the importance of first aid training.   </w:t>
      </w:r>
      <w:r w:rsidR="0050547C" w:rsidRPr="003D3A50">
        <w:rPr>
          <w:sz w:val="22"/>
          <w:szCs w:val="22"/>
        </w:rPr>
        <w:t xml:space="preserve"> </w:t>
      </w:r>
    </w:p>
    <w:p w:rsidR="00272AE7" w:rsidRPr="003D3A50" w:rsidRDefault="009A61A3" w:rsidP="006B5FCF">
      <w:pPr>
        <w:pStyle w:val="BodyText"/>
        <w:jc w:val="both"/>
        <w:rPr>
          <w:sz w:val="22"/>
          <w:szCs w:val="22"/>
        </w:rPr>
      </w:pPr>
      <w:r w:rsidRPr="003D3A50">
        <w:rPr>
          <w:sz w:val="22"/>
          <w:szCs w:val="22"/>
        </w:rPr>
        <w:t xml:space="preserve">I’m </w:t>
      </w:r>
      <w:r w:rsidR="007D4AD2" w:rsidRPr="003D3A50">
        <w:rPr>
          <w:sz w:val="22"/>
          <w:szCs w:val="22"/>
        </w:rPr>
        <w:t>available at your convenience, during or outside of normal business hours</w:t>
      </w:r>
      <w:r w:rsidR="0091588C" w:rsidRPr="003D3A50">
        <w:rPr>
          <w:sz w:val="22"/>
          <w:szCs w:val="22"/>
        </w:rPr>
        <w:t xml:space="preserve"> to discuss any questions</w:t>
      </w:r>
      <w:r w:rsidR="0009340F" w:rsidRPr="003D3A50">
        <w:rPr>
          <w:sz w:val="22"/>
          <w:szCs w:val="22"/>
        </w:rPr>
        <w:t xml:space="preserve"> you may have</w:t>
      </w:r>
      <w:r w:rsidR="00272AE7" w:rsidRPr="003D3A50">
        <w:rPr>
          <w:sz w:val="22"/>
          <w:szCs w:val="22"/>
        </w:rPr>
        <w:t>.</w:t>
      </w:r>
      <w:r w:rsidR="00D03629" w:rsidRPr="003D3A50">
        <w:rPr>
          <w:sz w:val="22"/>
          <w:szCs w:val="22"/>
        </w:rPr>
        <w:t xml:space="preserve"> </w:t>
      </w:r>
      <w:r w:rsidR="002F7A16" w:rsidRPr="003D3A50">
        <w:rPr>
          <w:sz w:val="22"/>
          <w:szCs w:val="22"/>
        </w:rPr>
        <w:t>I currently do not have a Blue card but are very willing to obtain prior to employment.</w:t>
      </w:r>
    </w:p>
    <w:p w:rsidR="00FD5F91" w:rsidRPr="003D3A50" w:rsidRDefault="00D27A70" w:rsidP="00B7419C">
      <w:pPr>
        <w:pStyle w:val="Closing"/>
        <w:jc w:val="both"/>
        <w:rPr>
          <w:sz w:val="22"/>
          <w:szCs w:val="22"/>
        </w:rPr>
      </w:pPr>
      <w:r w:rsidRPr="003D3A50">
        <w:rPr>
          <w:sz w:val="22"/>
          <w:szCs w:val="22"/>
        </w:rPr>
        <w:t>Sincerely</w:t>
      </w:r>
      <w:proofErr w:type="gramStart"/>
      <w:r w:rsidRPr="003D3A50">
        <w:rPr>
          <w:sz w:val="22"/>
          <w:szCs w:val="22"/>
        </w:rPr>
        <w:t>,</w:t>
      </w:r>
      <w:proofErr w:type="gramEnd"/>
      <w:r w:rsidR="00B7419C" w:rsidRPr="003D3A50">
        <w:rPr>
          <w:sz w:val="22"/>
          <w:szCs w:val="22"/>
        </w:rPr>
        <w:br/>
      </w:r>
      <w:r w:rsidR="006C5FFB" w:rsidRPr="003D3A50">
        <w:rPr>
          <w:sz w:val="22"/>
          <w:szCs w:val="22"/>
        </w:rPr>
        <w:t>Peter Lonergan</w:t>
      </w:r>
    </w:p>
    <w:p w:rsidR="00517A98" w:rsidRPr="003D3A50" w:rsidRDefault="00D03629" w:rsidP="007D4AD2">
      <w:pPr>
        <w:rPr>
          <w:sz w:val="22"/>
          <w:szCs w:val="22"/>
        </w:rPr>
      </w:pPr>
      <w:r w:rsidRPr="003D3A50">
        <w:rPr>
          <w:sz w:val="22"/>
          <w:szCs w:val="22"/>
        </w:rPr>
        <w:t>H: 02 47332555</w:t>
      </w:r>
    </w:p>
    <w:p w:rsidR="00D03629" w:rsidRPr="003D3A50" w:rsidRDefault="00D03629" w:rsidP="007D4AD2">
      <w:pPr>
        <w:rPr>
          <w:sz w:val="22"/>
          <w:szCs w:val="22"/>
        </w:rPr>
      </w:pPr>
      <w:r w:rsidRPr="003D3A50">
        <w:rPr>
          <w:sz w:val="22"/>
          <w:szCs w:val="22"/>
        </w:rPr>
        <w:t>M: 0419190062</w:t>
      </w:r>
    </w:p>
    <w:p w:rsidR="00D03629" w:rsidRPr="003D3A50" w:rsidRDefault="00D03629" w:rsidP="007D4AD2">
      <w:pPr>
        <w:rPr>
          <w:sz w:val="22"/>
          <w:szCs w:val="22"/>
        </w:rPr>
      </w:pPr>
      <w:r w:rsidRPr="003D3A50">
        <w:rPr>
          <w:sz w:val="22"/>
          <w:szCs w:val="22"/>
        </w:rPr>
        <w:t xml:space="preserve">Email: </w:t>
      </w:r>
      <w:hyperlink r:id="rId9" w:history="1">
        <w:r w:rsidRPr="003D3A50">
          <w:rPr>
            <w:rStyle w:val="Hyperlink"/>
            <w:sz w:val="22"/>
            <w:szCs w:val="22"/>
          </w:rPr>
          <w:t>peter.lonergan@live.com.au</w:t>
        </w:r>
      </w:hyperlink>
      <w:r w:rsidR="004279C3" w:rsidRPr="003D3A50">
        <w:rPr>
          <w:sz w:val="22"/>
          <w:szCs w:val="22"/>
        </w:rPr>
        <w:t xml:space="preserve"> </w:t>
      </w:r>
    </w:p>
    <w:p w:rsidR="007D4AD2" w:rsidRPr="003D3A50" w:rsidRDefault="007D4AD2" w:rsidP="007D4AD2">
      <w:pPr>
        <w:rPr>
          <w:sz w:val="22"/>
          <w:szCs w:val="22"/>
        </w:rPr>
      </w:pPr>
    </w:p>
    <w:sectPr w:rsidR="007D4AD2" w:rsidRPr="003D3A50" w:rsidSect="00CF13D7">
      <w:headerReference w:type="defaul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858" w:rsidRDefault="00387858">
      <w:r>
        <w:separator/>
      </w:r>
    </w:p>
  </w:endnote>
  <w:endnote w:type="continuationSeparator" w:id="0">
    <w:p w:rsidR="00387858" w:rsidRDefault="00387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Std Lt">
    <w:altName w:val="Malgun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858" w:rsidRDefault="00387858">
      <w:r>
        <w:separator/>
      </w:r>
    </w:p>
  </w:footnote>
  <w:footnote w:type="continuationSeparator" w:id="0">
    <w:p w:rsidR="00387858" w:rsidRDefault="003878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D18" w:rsidRPr="000B7DA8" w:rsidRDefault="00CD567B" w:rsidP="000B7DA8">
    <w:pPr>
      <w:pStyle w:val="Header"/>
    </w:pPr>
    <w:r w:rsidRPr="000B7DA8">
      <w:fldChar w:fldCharType="begin"/>
    </w:r>
    <w:r w:rsidR="00DC5D18" w:rsidRPr="000B7DA8">
      <w:instrText>MACROBUTTON DoFieldClick [Recipient Name]</w:instrText>
    </w:r>
    <w:r w:rsidRPr="000B7DA8">
      <w:fldChar w:fldCharType="end"/>
    </w:r>
    <w:r w:rsidR="00DC5D18">
      <w:br/>
    </w:r>
    <w:r w:rsidR="00387858">
      <w:fldChar w:fldCharType="begin"/>
    </w:r>
    <w:r w:rsidR="00387858">
      <w:instrText>CREATEDATE  \@ "MMMM d, yyyy"  \* MERGEFORMAT</w:instrText>
    </w:r>
    <w:r w:rsidR="00387858">
      <w:fldChar w:fldCharType="separate"/>
    </w:r>
    <w:r w:rsidR="001A00F2">
      <w:rPr>
        <w:noProof/>
      </w:rPr>
      <w:t>December 8, 2010</w:t>
    </w:r>
    <w:r w:rsidR="00387858">
      <w:rPr>
        <w:noProof/>
      </w:rPr>
      <w:fldChar w:fldCharType="end"/>
    </w:r>
    <w:r w:rsidR="00DC5D18">
      <w:br/>
      <w:t xml:space="preserve">Page </w:t>
    </w:r>
    <w:r w:rsidRPr="000B7DA8">
      <w:rPr>
        <w:rStyle w:val="PageNumber"/>
      </w:rPr>
      <w:fldChar w:fldCharType="begin"/>
    </w:r>
    <w:r w:rsidR="00DC5D18"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 w:rsidR="00B7419C"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0F62"/>
    <w:rsid w:val="0009340F"/>
    <w:rsid w:val="00095C6D"/>
    <w:rsid w:val="000B7DA8"/>
    <w:rsid w:val="000F2F1D"/>
    <w:rsid w:val="0013733D"/>
    <w:rsid w:val="00165240"/>
    <w:rsid w:val="00197AAB"/>
    <w:rsid w:val="001A00F2"/>
    <w:rsid w:val="001B0EB0"/>
    <w:rsid w:val="001C39C4"/>
    <w:rsid w:val="001C3B37"/>
    <w:rsid w:val="001D185A"/>
    <w:rsid w:val="00204EBD"/>
    <w:rsid w:val="0021430B"/>
    <w:rsid w:val="00255735"/>
    <w:rsid w:val="00267CC0"/>
    <w:rsid w:val="00271329"/>
    <w:rsid w:val="00272AE7"/>
    <w:rsid w:val="00281A80"/>
    <w:rsid w:val="002C13F1"/>
    <w:rsid w:val="002F341B"/>
    <w:rsid w:val="002F7A16"/>
    <w:rsid w:val="00301319"/>
    <w:rsid w:val="0030738F"/>
    <w:rsid w:val="0033377E"/>
    <w:rsid w:val="00333A3F"/>
    <w:rsid w:val="003433FC"/>
    <w:rsid w:val="00345F24"/>
    <w:rsid w:val="00387858"/>
    <w:rsid w:val="003A3598"/>
    <w:rsid w:val="003A65CF"/>
    <w:rsid w:val="003D3A50"/>
    <w:rsid w:val="003D58F4"/>
    <w:rsid w:val="003E0C21"/>
    <w:rsid w:val="004029BF"/>
    <w:rsid w:val="00422D2C"/>
    <w:rsid w:val="004279C3"/>
    <w:rsid w:val="00452DEA"/>
    <w:rsid w:val="004B5B67"/>
    <w:rsid w:val="0050547C"/>
    <w:rsid w:val="00517A98"/>
    <w:rsid w:val="00530AAD"/>
    <w:rsid w:val="00575B10"/>
    <w:rsid w:val="005B2344"/>
    <w:rsid w:val="005F4F00"/>
    <w:rsid w:val="0061751D"/>
    <w:rsid w:val="00625B45"/>
    <w:rsid w:val="006308D8"/>
    <w:rsid w:val="00643A94"/>
    <w:rsid w:val="00646A4B"/>
    <w:rsid w:val="00650B2F"/>
    <w:rsid w:val="006B5FCF"/>
    <w:rsid w:val="006C5FFB"/>
    <w:rsid w:val="006F02C2"/>
    <w:rsid w:val="007334AD"/>
    <w:rsid w:val="007347D7"/>
    <w:rsid w:val="00736715"/>
    <w:rsid w:val="00744147"/>
    <w:rsid w:val="00767097"/>
    <w:rsid w:val="007834BF"/>
    <w:rsid w:val="007C2960"/>
    <w:rsid w:val="007D03C5"/>
    <w:rsid w:val="007D4AD2"/>
    <w:rsid w:val="007F303E"/>
    <w:rsid w:val="00852CDA"/>
    <w:rsid w:val="00876FF3"/>
    <w:rsid w:val="00886FA9"/>
    <w:rsid w:val="008C0A78"/>
    <w:rsid w:val="008D2FF8"/>
    <w:rsid w:val="0091588C"/>
    <w:rsid w:val="009321DF"/>
    <w:rsid w:val="00956F81"/>
    <w:rsid w:val="00981E11"/>
    <w:rsid w:val="009A462A"/>
    <w:rsid w:val="009A61A3"/>
    <w:rsid w:val="009E1724"/>
    <w:rsid w:val="009E534D"/>
    <w:rsid w:val="009F2F6E"/>
    <w:rsid w:val="009F34DD"/>
    <w:rsid w:val="00A46190"/>
    <w:rsid w:val="00A714EC"/>
    <w:rsid w:val="00AE27A5"/>
    <w:rsid w:val="00B11A41"/>
    <w:rsid w:val="00B26817"/>
    <w:rsid w:val="00B67F6E"/>
    <w:rsid w:val="00B7419C"/>
    <w:rsid w:val="00B76823"/>
    <w:rsid w:val="00BA63A1"/>
    <w:rsid w:val="00BD0BBB"/>
    <w:rsid w:val="00C33BA7"/>
    <w:rsid w:val="00C833FF"/>
    <w:rsid w:val="00C841E1"/>
    <w:rsid w:val="00CA4E2B"/>
    <w:rsid w:val="00CC2ADC"/>
    <w:rsid w:val="00CD567B"/>
    <w:rsid w:val="00CE0F62"/>
    <w:rsid w:val="00CE2C65"/>
    <w:rsid w:val="00CF13D7"/>
    <w:rsid w:val="00D03629"/>
    <w:rsid w:val="00D12684"/>
    <w:rsid w:val="00D17878"/>
    <w:rsid w:val="00D27A70"/>
    <w:rsid w:val="00D3298A"/>
    <w:rsid w:val="00D97345"/>
    <w:rsid w:val="00DC5D18"/>
    <w:rsid w:val="00E13D31"/>
    <w:rsid w:val="00E61785"/>
    <w:rsid w:val="00EA1D2F"/>
    <w:rsid w:val="00EA5EAF"/>
    <w:rsid w:val="00ED45A4"/>
    <w:rsid w:val="00F07C74"/>
    <w:rsid w:val="00F5338E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68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paragraph" w:styleId="HTMLPreformatted">
    <w:name w:val="HTML Preformatted"/>
    <w:basedOn w:val="Normal"/>
    <w:link w:val="HTMLPreformattedChar"/>
    <w:uiPriority w:val="99"/>
    <w:unhideWhenUsed/>
    <w:rsid w:val="00D03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629"/>
    <w:rPr>
      <w:rFonts w:ascii="Courier New" w:hAnsi="Courier New" w:cs="Courier New"/>
    </w:rPr>
  </w:style>
  <w:style w:type="character" w:styleId="Hyperlink">
    <w:name w:val="Hyperlink"/>
    <w:basedOn w:val="DefaultParagraphFont"/>
    <w:rsid w:val="00D03629"/>
    <w:rPr>
      <w:color w:val="0000FF"/>
      <w:u w:val="single"/>
    </w:rPr>
  </w:style>
  <w:style w:type="character" w:styleId="Emphasis">
    <w:name w:val="Emphasis"/>
    <w:basedOn w:val="DefaultParagraphFont"/>
    <w:qFormat/>
    <w:rsid w:val="00B11A4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8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717">
                  <w:marLeft w:val="0"/>
                  <w:marRight w:val="0"/>
                  <w:marTop w:val="0"/>
                  <w:marBottom w:val="0"/>
                  <w:divBdr>
                    <w:top w:val="single" w:sz="4" w:space="0" w:color="E1EFFB"/>
                    <w:left w:val="none" w:sz="0" w:space="0" w:color="auto"/>
                    <w:bottom w:val="single" w:sz="4" w:space="0" w:color="E1EFFB"/>
                    <w:right w:val="single" w:sz="4" w:space="0" w:color="E1EFFB"/>
                  </w:divBdr>
                  <w:divsChild>
                    <w:div w:id="10727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1533">
                          <w:marLeft w:val="334"/>
                          <w:marRight w:val="0"/>
                          <w:marTop w:val="73"/>
                          <w:marBottom w:val="146"/>
                          <w:divBdr>
                            <w:top w:val="single" w:sz="48" w:space="5" w:color="DCE0E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eter.lonergan@live.com.a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en%20The%20Goddess\Documents\RED%20CROSS%20JOB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BFEDF32-10CF-48D4-83CD-33F0A5C6FD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53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Links>
    <vt:vector size="12" baseType="variant">
      <vt:variant>
        <vt:i4>3932190</vt:i4>
      </vt:variant>
      <vt:variant>
        <vt:i4>3</vt:i4>
      </vt:variant>
      <vt:variant>
        <vt:i4>0</vt:i4>
      </vt:variant>
      <vt:variant>
        <vt:i4>5</vt:i4>
      </vt:variant>
      <vt:variant>
        <vt:lpwstr>mailto:peter.lonergan@defence.gov.au</vt:lpwstr>
      </vt:variant>
      <vt:variant>
        <vt:lpwstr/>
      </vt:variant>
      <vt:variant>
        <vt:i4>2490386</vt:i4>
      </vt:variant>
      <vt:variant>
        <vt:i4>0</vt:i4>
      </vt:variant>
      <vt:variant>
        <vt:i4>0</vt:i4>
      </vt:variant>
      <vt:variant>
        <vt:i4>5</vt:i4>
      </vt:variant>
      <vt:variant>
        <vt:lpwstr>mailto:peter.lonergan@live.com.au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The Goddess</dc:creator>
  <cp:lastModifiedBy>Peter</cp:lastModifiedBy>
  <cp:revision>23</cp:revision>
  <cp:lastPrinted>2011-02-12T07:26:00Z</cp:lastPrinted>
  <dcterms:created xsi:type="dcterms:W3CDTF">2013-05-27T01:34:00Z</dcterms:created>
  <dcterms:modified xsi:type="dcterms:W3CDTF">2013-05-29T09:09:00Z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TC300089229990</vt:lpwstr>
  </property>
</Properties>
</file>