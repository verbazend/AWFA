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30B" w:rsidRDefault="005F3CFB" w:rsidP="00643A94">
      <w:pPr>
        <w:pStyle w:val="SenderAddress"/>
      </w:pPr>
      <w:r>
        <w:t>Greg Pritchard</w:t>
      </w:r>
    </w:p>
    <w:p w:rsidR="00FD5F91" w:rsidRDefault="005F3CFB" w:rsidP="00643A94">
      <w:pPr>
        <w:pStyle w:val="SenderAddress"/>
      </w:pPr>
      <w:r>
        <w:t xml:space="preserve">18 Malaga St </w:t>
      </w:r>
    </w:p>
    <w:p w:rsidR="00FD5F91" w:rsidRDefault="005F3CFB" w:rsidP="00643A94">
      <w:pPr>
        <w:pStyle w:val="SenderAddress"/>
      </w:pPr>
      <w:r>
        <w:t>Kirwan Townsville Qld 4817</w:t>
      </w:r>
    </w:p>
    <w:p w:rsidR="00FD5F91" w:rsidRDefault="006843CE" w:rsidP="006D616B">
      <w:pPr>
        <w:pStyle w:val="Date"/>
      </w:pPr>
      <w:fldSimple w:instr=" CREATEDATE  \@ &quot;MMMM d, yyyy&quot;  \* MERGEFORMAT ">
        <w:r w:rsidR="00EC26F7">
          <w:rPr>
            <w:noProof/>
          </w:rPr>
          <w:t>August  10</w:t>
        </w:r>
        <w:r w:rsidR="005F3CFB">
          <w:rPr>
            <w:noProof/>
          </w:rPr>
          <w:t>, 2013</w:t>
        </w:r>
      </w:fldSimple>
    </w:p>
    <w:p w:rsidR="00D27A70" w:rsidRDefault="006D616B" w:rsidP="00852CDA">
      <w:pPr>
        <w:pStyle w:val="Salutation"/>
      </w:pPr>
      <w:r>
        <w:t>T</w:t>
      </w:r>
      <w:r w:rsidR="005F3CFB">
        <w:t>o whom it may concern:</w:t>
      </w:r>
    </w:p>
    <w:p w:rsidR="00F43BA4" w:rsidRPr="006D616B" w:rsidRDefault="005F3CFB" w:rsidP="00A90747">
      <w:pPr>
        <w:pStyle w:val="BodyText"/>
        <w:rPr>
          <w:b/>
        </w:rPr>
      </w:pPr>
      <w:r w:rsidRPr="00C41608">
        <w:rPr>
          <w:b/>
        </w:rPr>
        <w:t>This cover letter</w:t>
      </w:r>
      <w:r w:rsidR="00F43BA4" w:rsidRPr="00C41608">
        <w:rPr>
          <w:b/>
        </w:rPr>
        <w:t xml:space="preserve"> is t</w:t>
      </w:r>
      <w:r w:rsidR="006D616B">
        <w:rPr>
          <w:b/>
        </w:rPr>
        <w:t>o provide my candidature</w:t>
      </w:r>
      <w:r w:rsidR="005512EB">
        <w:rPr>
          <w:b/>
        </w:rPr>
        <w:t xml:space="preserve"> for the position </w:t>
      </w:r>
      <w:r w:rsidR="003F28BA">
        <w:rPr>
          <w:b/>
        </w:rPr>
        <w:t xml:space="preserve">for </w:t>
      </w:r>
      <w:r w:rsidR="006D616B">
        <w:rPr>
          <w:b/>
        </w:rPr>
        <w:t xml:space="preserve">First Aid </w:t>
      </w:r>
      <w:r w:rsidR="003F28BA" w:rsidRPr="006D616B">
        <w:rPr>
          <w:b/>
        </w:rPr>
        <w:t xml:space="preserve">Training and </w:t>
      </w:r>
      <w:r w:rsidR="006D616B" w:rsidRPr="006D616B">
        <w:rPr>
          <w:b/>
        </w:rPr>
        <w:t xml:space="preserve">Assessor </w:t>
      </w:r>
    </w:p>
    <w:p w:rsidR="003F28BA" w:rsidRDefault="003F28BA" w:rsidP="00A90747">
      <w:pPr>
        <w:pStyle w:val="BodyText"/>
      </w:pPr>
      <w:r w:rsidRPr="003F28BA">
        <w:t>Over</w:t>
      </w:r>
      <w:r>
        <w:t xml:space="preserve"> past 6 years I have been delivering </w:t>
      </w:r>
      <w:r w:rsidR="009D7128">
        <w:t xml:space="preserve">emergency response and </w:t>
      </w:r>
      <w:r>
        <w:t>safety training</w:t>
      </w:r>
      <w:r w:rsidR="009D7128">
        <w:t xml:space="preserve"> in a complex environment</w:t>
      </w:r>
      <w:r>
        <w:t xml:space="preserve"> to a range of industries including mining, local company’s and the general public, In most cases the specific development of training to suit existing company or indus</w:t>
      </w:r>
      <w:r w:rsidR="00AC4DF5">
        <w:t>try constraints as well as providing</w:t>
      </w:r>
      <w:r>
        <w:t xml:space="preserve"> </w:t>
      </w:r>
      <w:r w:rsidR="00AC4DF5">
        <w:t>flexibility</w:t>
      </w:r>
      <w:r>
        <w:t xml:space="preserve"> to operational demands</w:t>
      </w:r>
      <w:r w:rsidR="00AC4DF5">
        <w:t xml:space="preserve"> of those industries</w:t>
      </w:r>
      <w:r>
        <w:t>.</w:t>
      </w:r>
    </w:p>
    <w:p w:rsidR="00067AE8" w:rsidRDefault="00067AE8" w:rsidP="00A90747">
      <w:pPr>
        <w:pStyle w:val="BodyText"/>
      </w:pPr>
      <w:r>
        <w:t xml:space="preserve">I have an extensive range of competencies throughout the HLT Medical assessment Range and these competencies are underpinned with over 20yrs of practical experience in the Department of Defence Armed forces as a Patrol Medic. </w:t>
      </w:r>
    </w:p>
    <w:p w:rsidR="003F28BA" w:rsidRPr="003F28BA" w:rsidRDefault="00AC4DF5" w:rsidP="00A90747">
      <w:pPr>
        <w:pStyle w:val="BodyText"/>
      </w:pPr>
      <w:r>
        <w:t xml:space="preserve">My </w:t>
      </w:r>
      <w:r w:rsidR="00E42D4D">
        <w:t xml:space="preserve">experience </w:t>
      </w:r>
      <w:r>
        <w:t>also encompasses the</w:t>
      </w:r>
      <w:r w:rsidR="00E42D4D">
        <w:t xml:space="preserve"> </w:t>
      </w:r>
      <w:r>
        <w:t xml:space="preserve">training of personal in </w:t>
      </w:r>
      <w:r w:rsidR="00E42D4D">
        <w:t xml:space="preserve">frontline management specializing </w:t>
      </w:r>
      <w:r>
        <w:t xml:space="preserve">in employee development and career </w:t>
      </w:r>
      <w:r w:rsidR="00E42D4D">
        <w:t>streaming,</w:t>
      </w:r>
      <w:r>
        <w:t xml:space="preserve"> the training</w:t>
      </w:r>
      <w:r w:rsidR="009D7128">
        <w:t xml:space="preserve"> and development</w:t>
      </w:r>
      <w:r>
        <w:t xml:space="preserve"> of resource distribution, cataloging and ordering. The development of policy and procedures </w:t>
      </w:r>
      <w:r w:rsidR="009D7128">
        <w:t xml:space="preserve">in numerous areas </w:t>
      </w:r>
      <w:r>
        <w:t>as well as Safe Work Method Systems and a range of other safety mechanisms’ for the Department of Defence</w:t>
      </w:r>
      <w:r w:rsidR="009D7128">
        <w:t xml:space="preserve"> and local not for profit organizations</w:t>
      </w:r>
      <w:r>
        <w:t xml:space="preserve">.     </w:t>
      </w:r>
      <w:r w:rsidR="00E42D4D">
        <w:t xml:space="preserve"> </w:t>
      </w:r>
      <w:r w:rsidR="003F28BA">
        <w:t xml:space="preserve">  </w:t>
      </w:r>
      <w:r w:rsidR="003F28BA" w:rsidRPr="003F28BA">
        <w:t xml:space="preserve"> </w:t>
      </w:r>
    </w:p>
    <w:p w:rsidR="000232A5" w:rsidRDefault="000232A5" w:rsidP="00A90747">
      <w:pPr>
        <w:pStyle w:val="BodyText"/>
      </w:pPr>
    </w:p>
    <w:p w:rsidR="000232A5" w:rsidRDefault="000232A5" w:rsidP="00A90747">
      <w:pPr>
        <w:pStyle w:val="BodyText"/>
      </w:pPr>
    </w:p>
    <w:p w:rsidR="00A90747" w:rsidRPr="00A90747" w:rsidRDefault="00A90747" w:rsidP="00A90747">
      <w:pPr>
        <w:pStyle w:val="BodyText"/>
      </w:pPr>
    </w:p>
    <w:p w:rsidR="00272AE7" w:rsidRDefault="00A90747" w:rsidP="00A90747">
      <w:pPr>
        <w:pStyle w:val="BodyText"/>
      </w:pPr>
      <w:r>
        <w:t xml:space="preserve">If you have questions, </w:t>
      </w:r>
      <w:r w:rsidR="00C41608">
        <w:t>please call me at 0415929382</w:t>
      </w:r>
      <w:r>
        <w:t>. I look f</w:t>
      </w:r>
      <w:r w:rsidR="009D7128">
        <w:t>orward to hearing from you in the near future.</w:t>
      </w:r>
    </w:p>
    <w:p w:rsidR="00FD5F91" w:rsidRDefault="00D27A70" w:rsidP="00FD5F91">
      <w:pPr>
        <w:pStyle w:val="Closing"/>
      </w:pPr>
      <w:r>
        <w:t>Sincerely,</w:t>
      </w:r>
    </w:p>
    <w:p w:rsidR="00FD5F91" w:rsidRDefault="00C41608" w:rsidP="009D7128">
      <w:pPr>
        <w:pStyle w:val="Signature"/>
      </w:pPr>
      <w:r>
        <w:t>Greg Pritchard</w:t>
      </w:r>
    </w:p>
    <w:sectPr w:rsidR="00FD5F91" w:rsidSect="00CF13D7">
      <w:headerReference w:type="default" r:id="rId7"/>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34C9" w:rsidRDefault="00F834C9">
      <w:r>
        <w:separator/>
      </w:r>
    </w:p>
  </w:endnote>
  <w:endnote w:type="continuationSeparator" w:id="0">
    <w:p w:rsidR="00F834C9" w:rsidRDefault="00F834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34C9" w:rsidRDefault="00F834C9">
      <w:r>
        <w:separator/>
      </w:r>
    </w:p>
  </w:footnote>
  <w:footnote w:type="continuationSeparator" w:id="0">
    <w:p w:rsidR="00F834C9" w:rsidRDefault="00F834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8FF" w:rsidRPr="000B7DA8" w:rsidRDefault="004A48FF" w:rsidP="000B7DA8">
    <w:pPr>
      <w:pStyle w:val="Header"/>
    </w:pPr>
    <w:r>
      <w:br/>
      <w:t xml:space="preserve">Page </w:t>
    </w:r>
    <w:r w:rsidR="006843CE" w:rsidRPr="000B7DA8">
      <w:rPr>
        <w:rStyle w:val="PageNumber"/>
      </w:rPr>
      <w:fldChar w:fldCharType="begin"/>
    </w:r>
    <w:r w:rsidRPr="000B7DA8">
      <w:rPr>
        <w:rStyle w:val="PageNumber"/>
      </w:rPr>
      <w:instrText>PAGE</w:instrText>
    </w:r>
    <w:r w:rsidR="006843CE" w:rsidRPr="000B7DA8">
      <w:rPr>
        <w:rStyle w:val="PageNumber"/>
      </w:rPr>
      <w:fldChar w:fldCharType="separate"/>
    </w:r>
    <w:r w:rsidR="009D7128">
      <w:rPr>
        <w:rStyle w:val="PageNumber"/>
        <w:noProof/>
      </w:rPr>
      <w:t>2</w:t>
    </w:r>
    <w:r w:rsidR="006843CE" w:rsidRPr="000B7DA8">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36E646"/>
    <w:lvl w:ilvl="0">
      <w:start w:val="1"/>
      <w:numFmt w:val="decimal"/>
      <w:lvlText w:val="%1."/>
      <w:lvlJc w:val="left"/>
      <w:pPr>
        <w:tabs>
          <w:tab w:val="num" w:pos="1800"/>
        </w:tabs>
        <w:ind w:left="1800" w:hanging="360"/>
      </w:pPr>
    </w:lvl>
  </w:abstractNum>
  <w:abstractNum w:abstractNumId="1">
    <w:nsid w:val="FFFFFF7D"/>
    <w:multiLevelType w:val="singleLevel"/>
    <w:tmpl w:val="682858B6"/>
    <w:lvl w:ilvl="0">
      <w:start w:val="1"/>
      <w:numFmt w:val="decimal"/>
      <w:lvlText w:val="%1."/>
      <w:lvlJc w:val="left"/>
      <w:pPr>
        <w:tabs>
          <w:tab w:val="num" w:pos="1440"/>
        </w:tabs>
        <w:ind w:left="1440" w:hanging="360"/>
      </w:pPr>
    </w:lvl>
  </w:abstractNum>
  <w:abstractNum w:abstractNumId="2">
    <w:nsid w:val="FFFFFF7E"/>
    <w:multiLevelType w:val="singleLevel"/>
    <w:tmpl w:val="E0525614"/>
    <w:lvl w:ilvl="0">
      <w:start w:val="1"/>
      <w:numFmt w:val="decimal"/>
      <w:lvlText w:val="%1."/>
      <w:lvlJc w:val="left"/>
      <w:pPr>
        <w:tabs>
          <w:tab w:val="num" w:pos="1080"/>
        </w:tabs>
        <w:ind w:left="1080" w:hanging="360"/>
      </w:pPr>
    </w:lvl>
  </w:abstractNum>
  <w:abstractNum w:abstractNumId="3">
    <w:nsid w:val="FFFFFF7F"/>
    <w:multiLevelType w:val="singleLevel"/>
    <w:tmpl w:val="0FF447DA"/>
    <w:lvl w:ilvl="0">
      <w:start w:val="1"/>
      <w:numFmt w:val="decimal"/>
      <w:lvlText w:val="%1."/>
      <w:lvlJc w:val="left"/>
      <w:pPr>
        <w:tabs>
          <w:tab w:val="num" w:pos="720"/>
        </w:tabs>
        <w:ind w:left="720" w:hanging="360"/>
      </w:pPr>
    </w:lvl>
  </w:abstractNum>
  <w:abstractNum w:abstractNumId="4">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E814B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F5ACA3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51022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489D4"/>
    <w:lvl w:ilvl="0">
      <w:start w:val="1"/>
      <w:numFmt w:val="decimal"/>
      <w:lvlText w:val="%1."/>
      <w:lvlJc w:val="left"/>
      <w:pPr>
        <w:tabs>
          <w:tab w:val="num" w:pos="360"/>
        </w:tabs>
        <w:ind w:left="360" w:hanging="360"/>
      </w:pPr>
    </w:lvl>
  </w:abstractNum>
  <w:abstractNum w:abstractNumId="9">
    <w:nsid w:val="FFFFFF89"/>
    <w:multiLevelType w:val="singleLevel"/>
    <w:tmpl w:val="1D767AD0"/>
    <w:lvl w:ilvl="0">
      <w:start w:val="1"/>
      <w:numFmt w:val="bullet"/>
      <w:lvlText w:val=""/>
      <w:lvlJc w:val="left"/>
      <w:pPr>
        <w:tabs>
          <w:tab w:val="num" w:pos="360"/>
        </w:tabs>
        <w:ind w:left="360" w:hanging="360"/>
      </w:pPr>
      <w:rPr>
        <w:rFonts w:ascii="Symbol" w:hAnsi="Symbol" w:hint="default"/>
      </w:rPr>
    </w:lvl>
  </w:abstractNum>
  <w:abstractNum w:abstractNumId="10">
    <w:nsid w:val="08BD7B1F"/>
    <w:multiLevelType w:val="multilevel"/>
    <w:tmpl w:val="3412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FE278E"/>
    <w:multiLevelType w:val="multilevel"/>
    <w:tmpl w:val="7CCE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3C2F76"/>
    <w:multiLevelType w:val="multilevel"/>
    <w:tmpl w:val="D6F6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76697D"/>
    <w:multiLevelType w:val="hybridMultilevel"/>
    <w:tmpl w:val="70AAC0CE"/>
    <w:lvl w:ilvl="0" w:tplc="C25A7B2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69B3613"/>
    <w:multiLevelType w:val="hybridMultilevel"/>
    <w:tmpl w:val="5A4C9FA0"/>
    <w:lvl w:ilvl="0" w:tplc="8BAA88BE">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D192058"/>
    <w:multiLevelType w:val="multilevel"/>
    <w:tmpl w:val="16A6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2"/>
  </w:num>
  <w:num w:numId="15">
    <w:abstractNumId w:val="11"/>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attachedTemplate r:id="rId1"/>
  <w:stylePaneFormatFilter w:val="3F01"/>
  <w:defaultTabStop w:val="720"/>
  <w:noPunctuationKerning/>
  <w:characterSpacingControl w:val="doNotCompress"/>
  <w:savePreviewPicture/>
  <w:footnotePr>
    <w:footnote w:id="-1"/>
    <w:footnote w:id="0"/>
  </w:footnotePr>
  <w:endnotePr>
    <w:endnote w:id="-1"/>
    <w:endnote w:id="0"/>
  </w:endnotePr>
  <w:compat/>
  <w:rsids>
    <w:rsidRoot w:val="00C96F7D"/>
    <w:rsid w:val="000232A5"/>
    <w:rsid w:val="000568ED"/>
    <w:rsid w:val="00067AE8"/>
    <w:rsid w:val="000B7DA8"/>
    <w:rsid w:val="000F2F1D"/>
    <w:rsid w:val="0013733D"/>
    <w:rsid w:val="00165240"/>
    <w:rsid w:val="001B0EB0"/>
    <w:rsid w:val="001C39C4"/>
    <w:rsid w:val="001C3B37"/>
    <w:rsid w:val="001D185A"/>
    <w:rsid w:val="00204EBD"/>
    <w:rsid w:val="0021430B"/>
    <w:rsid w:val="00255735"/>
    <w:rsid w:val="00267CC0"/>
    <w:rsid w:val="00272AE7"/>
    <w:rsid w:val="002A0761"/>
    <w:rsid w:val="002D4995"/>
    <w:rsid w:val="002F341B"/>
    <w:rsid w:val="00333A3F"/>
    <w:rsid w:val="003A65CF"/>
    <w:rsid w:val="003B5D06"/>
    <w:rsid w:val="003E1C2D"/>
    <w:rsid w:val="003F28BA"/>
    <w:rsid w:val="004029BF"/>
    <w:rsid w:val="00422D2C"/>
    <w:rsid w:val="00452DEA"/>
    <w:rsid w:val="004A48FF"/>
    <w:rsid w:val="004B5B67"/>
    <w:rsid w:val="00517A98"/>
    <w:rsid w:val="00530AAD"/>
    <w:rsid w:val="005512EB"/>
    <w:rsid w:val="00575B10"/>
    <w:rsid w:val="005B2344"/>
    <w:rsid w:val="005F37C5"/>
    <w:rsid w:val="005F3CFB"/>
    <w:rsid w:val="005F4F00"/>
    <w:rsid w:val="0061751D"/>
    <w:rsid w:val="006308D8"/>
    <w:rsid w:val="0063214E"/>
    <w:rsid w:val="00643A94"/>
    <w:rsid w:val="00650B2F"/>
    <w:rsid w:val="00656A7A"/>
    <w:rsid w:val="006843CE"/>
    <w:rsid w:val="006D616B"/>
    <w:rsid w:val="006E6E6A"/>
    <w:rsid w:val="006F02C2"/>
    <w:rsid w:val="007334AD"/>
    <w:rsid w:val="007347D7"/>
    <w:rsid w:val="00744147"/>
    <w:rsid w:val="00767097"/>
    <w:rsid w:val="007834BF"/>
    <w:rsid w:val="007C2960"/>
    <w:rsid w:val="007D03C5"/>
    <w:rsid w:val="007F303E"/>
    <w:rsid w:val="00852CDA"/>
    <w:rsid w:val="00855D06"/>
    <w:rsid w:val="00876FF3"/>
    <w:rsid w:val="008C07BD"/>
    <w:rsid w:val="008C0A78"/>
    <w:rsid w:val="009321DF"/>
    <w:rsid w:val="00956F81"/>
    <w:rsid w:val="00981E11"/>
    <w:rsid w:val="009A462A"/>
    <w:rsid w:val="009D7128"/>
    <w:rsid w:val="009E1724"/>
    <w:rsid w:val="009F2F6E"/>
    <w:rsid w:val="009F34DD"/>
    <w:rsid w:val="00A46190"/>
    <w:rsid w:val="00A90747"/>
    <w:rsid w:val="00AC4DF5"/>
    <w:rsid w:val="00AE27A5"/>
    <w:rsid w:val="00B26817"/>
    <w:rsid w:val="00B76823"/>
    <w:rsid w:val="00BD0BBB"/>
    <w:rsid w:val="00C41608"/>
    <w:rsid w:val="00C833FF"/>
    <w:rsid w:val="00C83861"/>
    <w:rsid w:val="00C96F7D"/>
    <w:rsid w:val="00CC2ADC"/>
    <w:rsid w:val="00CD4906"/>
    <w:rsid w:val="00CE2C65"/>
    <w:rsid w:val="00CE51B6"/>
    <w:rsid w:val="00CF13D7"/>
    <w:rsid w:val="00D12684"/>
    <w:rsid w:val="00D27A70"/>
    <w:rsid w:val="00D3298A"/>
    <w:rsid w:val="00D35D19"/>
    <w:rsid w:val="00E42D4D"/>
    <w:rsid w:val="00E71252"/>
    <w:rsid w:val="00E77952"/>
    <w:rsid w:val="00E85C7C"/>
    <w:rsid w:val="00EA5EAF"/>
    <w:rsid w:val="00EC26F7"/>
    <w:rsid w:val="00F07C74"/>
    <w:rsid w:val="00F43BA4"/>
    <w:rsid w:val="00F834C9"/>
    <w:rsid w:val="00FD0588"/>
    <w:rsid w:val="00FD5F9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rPr>
      <w:sz w:val="24"/>
      <w:szCs w:val="24"/>
      <w:lang w:val="en-US" w:eastAsia="en-US"/>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character" w:styleId="Strong">
    <w:name w:val="Strong"/>
    <w:basedOn w:val="DefaultParagraphFont"/>
    <w:uiPriority w:val="22"/>
    <w:qFormat/>
    <w:rsid w:val="003F28BA"/>
    <w:rPr>
      <w:b/>
      <w:bCs/>
    </w:rPr>
  </w:style>
</w:styles>
</file>

<file path=word/webSettings.xml><?xml version="1.0" encoding="utf-8"?>
<w:webSettings xmlns:r="http://schemas.openxmlformats.org/officeDocument/2006/relationships" xmlns:w="http://schemas.openxmlformats.org/wordprocessingml/2006/main">
  <w:divs>
    <w:div w:id="484784094">
      <w:bodyDiv w:val="1"/>
      <w:marLeft w:val="0"/>
      <w:marRight w:val="0"/>
      <w:marTop w:val="0"/>
      <w:marBottom w:val="0"/>
      <w:divBdr>
        <w:top w:val="none" w:sz="0" w:space="0" w:color="auto"/>
        <w:left w:val="none" w:sz="0" w:space="0" w:color="auto"/>
        <w:bottom w:val="none" w:sz="0" w:space="0" w:color="auto"/>
        <w:right w:val="none" w:sz="0" w:space="0" w:color="auto"/>
      </w:divBdr>
    </w:div>
    <w:div w:id="486559606">
      <w:bodyDiv w:val="1"/>
      <w:marLeft w:val="0"/>
      <w:marRight w:val="0"/>
      <w:marTop w:val="0"/>
      <w:marBottom w:val="0"/>
      <w:divBdr>
        <w:top w:val="none" w:sz="0" w:space="0" w:color="auto"/>
        <w:left w:val="none" w:sz="0" w:space="0" w:color="auto"/>
        <w:bottom w:val="none" w:sz="0" w:space="0" w:color="auto"/>
        <w:right w:val="none" w:sz="0" w:space="0" w:color="auto"/>
      </w:divBdr>
    </w:div>
    <w:div w:id="529343836">
      <w:bodyDiv w:val="1"/>
      <w:marLeft w:val="0"/>
      <w:marRight w:val="0"/>
      <w:marTop w:val="0"/>
      <w:marBottom w:val="0"/>
      <w:divBdr>
        <w:top w:val="none" w:sz="0" w:space="0" w:color="auto"/>
        <w:left w:val="none" w:sz="0" w:space="0" w:color="auto"/>
        <w:bottom w:val="none" w:sz="0" w:space="0" w:color="auto"/>
        <w:right w:val="none" w:sz="0" w:space="0" w:color="auto"/>
      </w:divBdr>
    </w:div>
    <w:div w:id="161378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Cover%20letter%20for%20resume%20with%20enclosur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Cover letter for resume with enclosures.dot</Template>
  <TotalTime>9</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McGraw-Hill</Company>
  <LinksUpToDate>false</LinksUpToDate>
  <CharactersWithSpaces>1408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Pritchard</dc:creator>
  <cp:lastModifiedBy>Greg Pritchard</cp:lastModifiedBy>
  <cp:revision>4</cp:revision>
  <cp:lastPrinted>2002-01-24T07:21:00Z</cp:lastPrinted>
  <dcterms:created xsi:type="dcterms:W3CDTF">2013-08-09T22:25:00Z</dcterms:created>
  <dcterms:modified xsi:type="dcterms:W3CDTF">2013-08-09T22:33:00Z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TC063692841033</vt:lpwstr>
  </property>
</Properties>
</file>